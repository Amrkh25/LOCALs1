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4ABE" w14:textId="4A8C2722" w:rsidR="00597D3D" w:rsidRDefault="003B2219">
      <w:pPr>
        <w:pStyle w:val="Title"/>
      </w:pPr>
      <w:r>
        <w:t xml:space="preserve">Software </w:t>
      </w:r>
      <w:r w:rsidR="00915E07">
        <w:t>E-commerce</w:t>
      </w:r>
    </w:p>
    <w:p w14:paraId="4E0F2E7E" w14:textId="77777777" w:rsidR="00597D3D" w:rsidRDefault="003B2219">
      <w:pPr>
        <w:pStyle w:val="Heading1"/>
      </w:pPr>
      <w:r>
        <w:t>Table of Contents</w:t>
      </w:r>
    </w:p>
    <w:p w14:paraId="37777EF3" w14:textId="505EC406" w:rsidR="00597D3D" w:rsidRDefault="003B2219">
      <w:r>
        <w:t>1. Introduction</w:t>
      </w:r>
      <w:r>
        <w:br/>
        <w:t>2. System Requirements</w:t>
      </w:r>
      <w:r>
        <w:br/>
        <w:t xml:space="preserve">3. </w:t>
      </w:r>
      <w:r w:rsidR="005C7E35">
        <w:t>using</w:t>
      </w:r>
      <w:r>
        <w:t xml:space="preserve"> Guide</w:t>
      </w:r>
      <w:r>
        <w:br/>
      </w:r>
      <w:r w:rsidR="005C7E35">
        <w:t>4</w:t>
      </w:r>
      <w:r>
        <w:t>. Features Overview</w:t>
      </w:r>
      <w:r>
        <w:br/>
      </w:r>
      <w:r w:rsidR="005C7E35">
        <w:t>5</w:t>
      </w:r>
      <w:r>
        <w:t>. User Interface Guide</w:t>
      </w:r>
      <w:r>
        <w:br/>
      </w:r>
      <w:r w:rsidR="005C7E35">
        <w:t>6</w:t>
      </w:r>
      <w:r>
        <w:t>. How to Perform Tasks</w:t>
      </w:r>
      <w:r>
        <w:br/>
        <w:t xml:space="preserve">    - Task 1</w:t>
      </w:r>
      <w:r>
        <w:br/>
        <w:t xml:space="preserve">    - Task 2</w:t>
      </w:r>
      <w:r>
        <w:br/>
        <w:t xml:space="preserve">    - Task 3</w:t>
      </w:r>
      <w:r>
        <w:br/>
      </w:r>
      <w:r w:rsidR="005C7E35">
        <w:t>7</w:t>
      </w:r>
      <w:r>
        <w:t xml:space="preserve">. </w:t>
      </w:r>
      <w:r>
        <w:t>Troubleshooting</w:t>
      </w:r>
      <w:r>
        <w:br/>
      </w:r>
      <w:r w:rsidR="005C7E35">
        <w:t>8</w:t>
      </w:r>
      <w:r>
        <w:t>. FAQ</w:t>
      </w:r>
      <w:r>
        <w:br/>
      </w:r>
      <w:r w:rsidR="005C7E35">
        <w:t>9</w:t>
      </w:r>
      <w:r>
        <w:t>. Contact Support</w:t>
      </w:r>
    </w:p>
    <w:p w14:paraId="67C60C15" w14:textId="01761FDD" w:rsidR="00915E07" w:rsidRPr="005C7E35" w:rsidRDefault="003B2219" w:rsidP="005C7E35">
      <w:pPr>
        <w:pStyle w:val="Heading1"/>
        <w:rPr>
          <w:rFonts w:asciiTheme="minorHAnsi" w:eastAsiaTheme="minorEastAsia" w:hAnsiTheme="minorHAnsi" w:cstheme="minorBidi"/>
          <w:b w:val="0"/>
          <w:bCs w:val="0"/>
          <w:color w:val="auto"/>
          <w:sz w:val="22"/>
          <w:szCs w:val="22"/>
        </w:rPr>
      </w:pPr>
      <w:r>
        <w:t>1. Introduction</w:t>
      </w:r>
      <w:r w:rsidR="00915E07">
        <w:t xml:space="preserve">  </w:t>
      </w:r>
      <w:r>
        <w:br/>
      </w:r>
      <w:r w:rsidR="00915E07" w:rsidRPr="00915E07">
        <w:rPr>
          <w:rFonts w:asciiTheme="minorHAnsi" w:eastAsiaTheme="minorEastAsia" w:hAnsiTheme="minorHAnsi" w:cstheme="minorBidi"/>
          <w:b w:val="0"/>
          <w:bCs w:val="0"/>
          <w:color w:val="auto"/>
          <w:sz w:val="22"/>
          <w:szCs w:val="22"/>
        </w:rPr>
        <w:t>This project is an online store designed to showcase a wide range of products, providing a seamless and secure shopping experience through the website. The platform focuses on supporting small local businesses that have not yet had the opportunity to establish their own online stores. It aims to reach a large audience of people who are interested in supporting local products. With a diverse range of offerings, the platform appeals to various customer groups and interests. The website ensures a smooth, safe, and fast browsing experience, allowing users to add desired products to their shopping cart and complete their purchases with ease. Customers can place orders to be delivered to their preferred location, with the convenience of paying upon delivery.</w:t>
      </w:r>
      <w:r w:rsidR="005C7E35" w:rsidRPr="005C7E35">
        <w:rPr>
          <w:rFonts w:asciiTheme="minorHAnsi" w:eastAsiaTheme="minorEastAsia" w:hAnsiTheme="minorHAnsi" w:cstheme="minorBidi"/>
          <w:b w:val="0"/>
          <w:bCs w:val="0"/>
          <w:color w:val="auto"/>
          <w:sz w:val="22"/>
          <w:szCs w:val="22"/>
        </w:rPr>
        <w:t xml:space="preserve"> </w:t>
      </w:r>
      <w:r w:rsidR="005C7E35" w:rsidRPr="005C7E35">
        <w:rPr>
          <w:rFonts w:asciiTheme="minorHAnsi" w:eastAsiaTheme="minorEastAsia" w:hAnsiTheme="minorHAnsi" w:cstheme="minorBidi"/>
          <w:b w:val="0"/>
          <w:bCs w:val="0"/>
          <w:color w:val="auto"/>
          <w:sz w:val="22"/>
          <w:szCs w:val="22"/>
        </w:rPr>
        <w:t>Additionally, the website features an admin dashboard that allows the administrator to manage products, orders, categories, and view various statistics, providing full control over the website’s operations</w:t>
      </w:r>
    </w:p>
    <w:p w14:paraId="07BBDFD6" w14:textId="0783D66F" w:rsidR="00597D3D" w:rsidRDefault="003B2219" w:rsidP="00915E07">
      <w:pPr>
        <w:pStyle w:val="Heading1"/>
      </w:pPr>
      <w:r>
        <w:t>2</w:t>
      </w:r>
      <w:r>
        <w:t>. System Requirements</w:t>
      </w:r>
    </w:p>
    <w:p w14:paraId="4D86DA6D" w14:textId="32F55F42" w:rsidR="00597D3D" w:rsidRDefault="003B2219">
      <w:r>
        <w:t>the minimum and recommended hardware and software requirements for the software to run effectively</w:t>
      </w:r>
      <w:r w:rsidR="00915E07">
        <w:t>:</w:t>
      </w:r>
      <w:r>
        <w:br/>
        <w:t>- Operating System: Windows 10 or later / macOS X 10.14 or later</w:t>
      </w:r>
      <w:r>
        <w:br/>
        <w:t>- Processor: Intel i5 or higher</w:t>
      </w:r>
      <w:r>
        <w:br/>
        <w:t>- Memory: 4 GB RAM minimum, 8 GB recommended</w:t>
      </w:r>
      <w:r>
        <w:br/>
        <w:t xml:space="preserve">- </w:t>
      </w:r>
      <w:r>
        <w:t xml:space="preserve">Internet connection </w:t>
      </w:r>
    </w:p>
    <w:p w14:paraId="49765E97" w14:textId="06F32EDE" w:rsidR="00597D3D" w:rsidRDefault="003B2219">
      <w:pPr>
        <w:pStyle w:val="Heading1"/>
      </w:pPr>
      <w:r>
        <w:lastRenderedPageBreak/>
        <w:t xml:space="preserve">3. </w:t>
      </w:r>
      <w:r w:rsidR="005C7E35">
        <w:t>using</w:t>
      </w:r>
      <w:r>
        <w:t xml:space="preserve"> Guide</w:t>
      </w:r>
    </w:p>
    <w:p w14:paraId="5D179C46" w14:textId="6A32DB69" w:rsidR="00597D3D" w:rsidRDefault="003B2219">
      <w:r>
        <w:t xml:space="preserve">step-by-step instructions on how to </w:t>
      </w:r>
      <w:r w:rsidR="00915E07">
        <w:t>use</w:t>
      </w:r>
      <w:r>
        <w:t xml:space="preserve"> the software</w:t>
      </w:r>
      <w:r w:rsidR="00E86362">
        <w:t>:</w:t>
      </w:r>
      <w:r>
        <w:br/>
      </w:r>
      <w:r>
        <w:br/>
        <w:t xml:space="preserve">1. </w:t>
      </w:r>
      <w:r w:rsidR="00E86362">
        <w:t>First, good internet connection</w:t>
      </w:r>
      <w:r>
        <w:t>.</w:t>
      </w:r>
      <w:r>
        <w:br/>
        <w:t xml:space="preserve">2. </w:t>
      </w:r>
      <w:r w:rsidR="00E86362">
        <w:t>Search on your browser on Locals E-commerce</w:t>
      </w:r>
      <w:r>
        <w:t>.</w:t>
      </w:r>
      <w:r>
        <w:br/>
        <w:t xml:space="preserve">3. </w:t>
      </w:r>
      <w:r w:rsidR="00E86362">
        <w:t>Click on the link which contain our logo</w:t>
      </w:r>
      <w:r>
        <w:t>.</w:t>
      </w:r>
      <w:r>
        <w:br/>
        <w:t xml:space="preserve">4. Once </w:t>
      </w:r>
      <w:r w:rsidR="00E86362">
        <w:t>sign in, you can begin shopping on the website</w:t>
      </w:r>
      <w:r>
        <w:t>.</w:t>
      </w:r>
    </w:p>
    <w:p w14:paraId="5398BB15" w14:textId="3C184B7F" w:rsidR="00597D3D" w:rsidRDefault="003B2219">
      <w:r>
        <w:t>settings like language preference, notification preferences, etc.</w:t>
      </w:r>
    </w:p>
    <w:p w14:paraId="254DF344" w14:textId="457C3E89" w:rsidR="00597D3D" w:rsidRDefault="00E86362">
      <w:pPr>
        <w:pStyle w:val="Heading1"/>
      </w:pPr>
      <w:r>
        <w:t>4</w:t>
      </w:r>
      <w:r w:rsidR="003B2219">
        <w:t>. Features Overview</w:t>
      </w:r>
    </w:p>
    <w:p w14:paraId="29701668" w14:textId="4D0B084D" w:rsidR="003B2219" w:rsidRDefault="003B2219">
      <w:r>
        <w:t>the core features of the software.</w:t>
      </w:r>
      <w:r>
        <w:br/>
      </w:r>
      <w:r>
        <w:br/>
        <w:t>- Dashboard: View project progress, control of the store by adding products , categories and showing the statistics about this store.</w:t>
      </w:r>
      <w:r>
        <w:br/>
        <w:t>-registration</w:t>
      </w:r>
      <w:r>
        <w:t>: Create new account login to one you already have and logout from your account</w:t>
      </w:r>
      <w:r>
        <w:t>.</w:t>
      </w:r>
    </w:p>
    <w:p w14:paraId="3A7A3AFD" w14:textId="4D529F05" w:rsidR="00597D3D" w:rsidRDefault="003B2219">
      <w:r>
        <w:t xml:space="preserve">Products: View all products and travel between them from different ways </w:t>
      </w:r>
      <w:r>
        <w:br/>
        <w:t>- cart</w:t>
      </w:r>
      <w:r>
        <w:t>: add products, remove products and calc the total price for the products</w:t>
      </w:r>
      <w:r>
        <w:t>.</w:t>
      </w:r>
    </w:p>
    <w:p w14:paraId="52F88F44" w14:textId="6C65C35D" w:rsidR="003B2219" w:rsidRDefault="003B2219">
      <w:r>
        <w:t>-make orders: set your address which will receive your order on then submit your order</w:t>
      </w:r>
    </w:p>
    <w:p w14:paraId="7E35DA17" w14:textId="735C5018" w:rsidR="00597D3D" w:rsidRDefault="00E86362">
      <w:pPr>
        <w:pStyle w:val="Heading1"/>
      </w:pPr>
      <w:r>
        <w:t>5</w:t>
      </w:r>
      <w:r w:rsidR="003B2219">
        <w:t>. User Interface Guide</w:t>
      </w:r>
    </w:p>
    <w:p w14:paraId="39BCB626" w14:textId="77777777" w:rsidR="00E86362" w:rsidRDefault="003B2219">
      <w:r>
        <w:t>This section provides a visual guide to the software’s interface, including explanations of the buttons, menus, and icons.</w:t>
      </w:r>
      <w:r>
        <w:br/>
      </w:r>
      <w:r>
        <w:br/>
      </w:r>
      <w:r w:rsidR="00E86362">
        <w:t>the website user interface</w:t>
      </w:r>
      <w:r>
        <w:t>:</w:t>
      </w:r>
    </w:p>
    <w:p w14:paraId="3986AC4E" w14:textId="7E8D06C5" w:rsidR="004A00AD" w:rsidRDefault="00E86362" w:rsidP="00E86362">
      <w:r>
        <w:t>-navbar: for easy browsing you can click on any tab you want to go.</w:t>
      </w:r>
      <w:r w:rsidR="003B2219">
        <w:br/>
        <w:t xml:space="preserve">- </w:t>
      </w:r>
      <w:r>
        <w:t>home</w:t>
      </w:r>
      <w:r w:rsidR="003B2219">
        <w:t xml:space="preserve">: </w:t>
      </w:r>
      <w:r>
        <w:t xml:space="preserve">you will find all categories we have and access them </w:t>
      </w:r>
      <w:r w:rsidR="003B2219">
        <w:t>.</w:t>
      </w:r>
      <w:r w:rsidR="003B2219">
        <w:br/>
      </w:r>
      <w:r>
        <w:t xml:space="preserve">               -recent products</w:t>
      </w:r>
      <w:r w:rsidR="003B2219">
        <w:t xml:space="preserve">: </w:t>
      </w:r>
      <w:r>
        <w:t>showing the last five products was inserting in the website</w:t>
      </w:r>
      <w:r w:rsidR="003B2219">
        <w:t>.</w:t>
      </w:r>
    </w:p>
    <w:p w14:paraId="0F934597" w14:textId="0349BCFD" w:rsidR="00E86362" w:rsidRDefault="003B2219" w:rsidP="00E86362">
      <w:r>
        <w:t xml:space="preserve">- </w:t>
      </w:r>
      <w:r w:rsidR="00E86362">
        <w:t>cart</w:t>
      </w:r>
      <w:r>
        <w:t xml:space="preserve">: </w:t>
      </w:r>
      <w:r w:rsidR="00E86362">
        <w:t>add products to cart by clicking the button add to product you can add as you want.</w:t>
      </w:r>
    </w:p>
    <w:p w14:paraId="1E5D2A60" w14:textId="0EB95547" w:rsidR="00E86362" w:rsidRDefault="004A00AD" w:rsidP="004A00AD">
      <w:r>
        <w:t xml:space="preserve"> -checkout: you can submit your order by clicking the button set address to specify where you want to receive your order then submit your order successfully</w:t>
      </w:r>
    </w:p>
    <w:p w14:paraId="631C1E48" w14:textId="4ED1343F" w:rsidR="00597D3D" w:rsidRDefault="00E86362">
      <w:pPr>
        <w:pStyle w:val="Heading1"/>
      </w:pPr>
      <w:r>
        <w:t>6</w:t>
      </w:r>
      <w:r w:rsidR="003B2219">
        <w:t>. How to Perform Tasks</w:t>
      </w:r>
    </w:p>
    <w:p w14:paraId="39E3F394" w14:textId="3001DF9A" w:rsidR="004053DE" w:rsidRDefault="003B2219" w:rsidP="004053DE">
      <w:r>
        <w:t xml:space="preserve">instructions </w:t>
      </w:r>
      <w:r w:rsidR="005C7E35">
        <w:t xml:space="preserve"> details </w:t>
      </w:r>
      <w:r>
        <w:t>for performing common tasks within the software.</w:t>
      </w:r>
      <w:r>
        <w:br/>
      </w:r>
      <w:r>
        <w:br/>
      </w:r>
      <w:r w:rsidR="004053DE">
        <w:t xml:space="preserve">Task </w:t>
      </w:r>
      <w:r w:rsidR="004053DE">
        <w:t>1</w:t>
      </w:r>
      <w:r w:rsidR="004053DE">
        <w:t xml:space="preserve">: </w:t>
      </w:r>
      <w:r w:rsidR="004053DE">
        <w:t>Sign in to the website</w:t>
      </w:r>
      <w:r w:rsidR="004053DE">
        <w:br/>
      </w:r>
      <w:r w:rsidR="004053DE">
        <w:lastRenderedPageBreak/>
        <w:t xml:space="preserve">1. </w:t>
      </w:r>
      <w:r w:rsidR="004053DE">
        <w:t>You can sign in by clicking the button sign in at the navbar if you was a new user you can do register and fill your required information</w:t>
      </w:r>
      <w:r w:rsidR="004053DE">
        <w:t>.</w:t>
      </w:r>
      <w:r w:rsidR="004053DE">
        <w:br/>
        <w:t>2.</w:t>
      </w:r>
      <w:r w:rsidR="004053DE">
        <w:t xml:space="preserve"> If you was an already registered before you can login by enter your email and password</w:t>
      </w:r>
      <w:r w:rsidR="004053DE">
        <w:t>.</w:t>
      </w:r>
      <w:r w:rsidR="004053DE">
        <w:br/>
        <w:t>3.</w:t>
      </w:r>
      <w:r w:rsidR="004053DE">
        <w:t>if you was signed in and you want to logout you can do that by clicking "logout" in the profile button on the navbar</w:t>
      </w:r>
      <w:r w:rsidR="004053DE">
        <w:t>.</w:t>
      </w:r>
      <w:r w:rsidR="004053DE">
        <w:br/>
        <w:t>4.</w:t>
      </w:r>
      <w:r w:rsidR="004053DE">
        <w:t xml:space="preserve">if you want to edit your profile </w:t>
      </w:r>
      <w:r w:rsidR="004053DE">
        <w:t>you can do that by clicking "</w:t>
      </w:r>
      <w:r w:rsidR="004053DE">
        <w:t>edit profile</w:t>
      </w:r>
      <w:r w:rsidR="004053DE">
        <w:t>" in the profile button on the navbar.</w:t>
      </w:r>
    </w:p>
    <w:p w14:paraId="374EB16B" w14:textId="0132844C" w:rsidR="005C7E35" w:rsidRDefault="003B2219" w:rsidP="005C7E35">
      <w:r>
        <w:t xml:space="preserve">Task </w:t>
      </w:r>
      <w:r w:rsidR="004053DE">
        <w:t>2</w:t>
      </w:r>
      <w:r>
        <w:t xml:space="preserve">: </w:t>
      </w:r>
      <w:r w:rsidR="004A00AD">
        <w:t>Browse all products</w:t>
      </w:r>
      <w:r>
        <w:br/>
        <w:t>1.</w:t>
      </w:r>
      <w:r w:rsidR="004A00AD">
        <w:t xml:space="preserve"> click on products tab to browse all the products in the store</w:t>
      </w:r>
      <w:r>
        <w:t>.</w:t>
      </w:r>
      <w:r>
        <w:br/>
        <w:t xml:space="preserve">2. </w:t>
      </w:r>
      <w:r w:rsidR="004A00AD">
        <w:t>You can search on specific products that belong to specific category by clicking on the category you want on the home page</w:t>
      </w:r>
      <w:r>
        <w:t>.</w:t>
      </w:r>
      <w:r>
        <w:br/>
        <w:t xml:space="preserve">3. </w:t>
      </w:r>
      <w:r w:rsidR="004A00AD">
        <w:t>Add any products you like to your cart until you return to it for making the order by clicking on the button add to cart</w:t>
      </w:r>
      <w:r>
        <w:t>.</w:t>
      </w:r>
      <w:r>
        <w:br/>
      </w:r>
      <w:r>
        <w:br/>
        <w:t xml:space="preserve">Task </w:t>
      </w:r>
      <w:r w:rsidR="004053DE">
        <w:t>3</w:t>
      </w:r>
      <w:r>
        <w:t xml:space="preserve">: </w:t>
      </w:r>
      <w:r w:rsidR="004053DE">
        <w:t>Submit orders</w:t>
      </w:r>
      <w:r>
        <w:br/>
        <w:t xml:space="preserve">1. </w:t>
      </w:r>
      <w:r w:rsidR="004053DE">
        <w:t>Add all products you want to the cart</w:t>
      </w:r>
      <w:r>
        <w:t>.</w:t>
      </w:r>
      <w:r>
        <w:br/>
        <w:t>2. Click on “</w:t>
      </w:r>
      <w:r w:rsidR="005C7E35">
        <w:t>remove</w:t>
      </w:r>
      <w:r>
        <w:t>”</w:t>
      </w:r>
      <w:r w:rsidR="005C7E35">
        <w:t xml:space="preserve"> to remove any item from your cart.</w:t>
      </w:r>
    </w:p>
    <w:p w14:paraId="48C2942F" w14:textId="14D95753" w:rsidR="00597D3D" w:rsidRDefault="005C7E35" w:rsidP="005C7E35">
      <w:r w:rsidRPr="005C7E35">
        <w:t xml:space="preserve"> </w:t>
      </w:r>
      <w:r>
        <w:t>3</w:t>
      </w:r>
      <w:r>
        <w:t>. Click on “set address.”</w:t>
      </w:r>
      <w:r w:rsidR="003B2219">
        <w:br/>
      </w:r>
      <w:r>
        <w:t>4</w:t>
      </w:r>
      <w:r w:rsidR="003B2219">
        <w:t xml:space="preserve">. Enter the </w:t>
      </w:r>
      <w:r w:rsidR="003B2219">
        <w:t xml:space="preserve">details, such as </w:t>
      </w:r>
      <w:r>
        <w:t>governorate</w:t>
      </w:r>
      <w:r w:rsidR="003B2219">
        <w:t xml:space="preserve">, </w:t>
      </w:r>
      <w:r w:rsidR="004053DE">
        <w:t>city</w:t>
      </w:r>
      <w:r w:rsidR="003B2219">
        <w:t xml:space="preserve">, and </w:t>
      </w:r>
      <w:r w:rsidR="004053DE">
        <w:t>street</w:t>
      </w:r>
      <w:r w:rsidR="003B2219">
        <w:t>.</w:t>
      </w:r>
      <w:r w:rsidR="003B2219">
        <w:br/>
      </w:r>
      <w:r>
        <w:t>5</w:t>
      </w:r>
      <w:r w:rsidR="003B2219">
        <w:t>. Click “</w:t>
      </w:r>
      <w:r w:rsidR="004053DE">
        <w:t>checkout</w:t>
      </w:r>
      <w:r w:rsidR="003B2219">
        <w:t xml:space="preserve">” to </w:t>
      </w:r>
      <w:r w:rsidR="004053DE">
        <w:t>submit your order</w:t>
      </w:r>
      <w:r w:rsidR="003B2219">
        <w:t>.</w:t>
      </w:r>
    </w:p>
    <w:p w14:paraId="6BBBBBB8" w14:textId="62900AFE" w:rsidR="00597D3D" w:rsidRDefault="00E86362">
      <w:pPr>
        <w:pStyle w:val="Heading1"/>
      </w:pPr>
      <w:r>
        <w:t>7</w:t>
      </w:r>
      <w:r w:rsidR="003B2219">
        <w:t>. Troubleshooting</w:t>
      </w:r>
    </w:p>
    <w:p w14:paraId="1C1D6A39" w14:textId="1DB5055D" w:rsidR="00597D3D" w:rsidRDefault="003B2219">
      <w:r>
        <w:t>solutions for common issues or errors users might encounter.</w:t>
      </w:r>
      <w:r>
        <w:br/>
      </w:r>
      <w:r>
        <w:br/>
        <w:t>- Issue: The software is not launching.</w:t>
      </w:r>
      <w:r>
        <w:br/>
        <w:t xml:space="preserve">Solution: Ensure that your </w:t>
      </w:r>
      <w:r w:rsidR="005C7E35">
        <w:t>device is connecting to the internet</w:t>
      </w:r>
      <w:r>
        <w:t xml:space="preserve"> or restart your computer.</w:t>
      </w:r>
    </w:p>
    <w:p w14:paraId="42D41B20" w14:textId="4BD0014F" w:rsidR="005C7E35" w:rsidRDefault="005C7E35">
      <w:r>
        <w:t xml:space="preserve">Issue: The </w:t>
      </w:r>
      <w:r>
        <w:t>order has not been arrived</w:t>
      </w:r>
    </w:p>
    <w:p w14:paraId="0C6489C5" w14:textId="46C564B3" w:rsidR="005C7E35" w:rsidRDefault="005C7E35">
      <w:r>
        <w:t>Solution</w:t>
      </w:r>
      <w:r>
        <w:t>: contact us by contact tab in the store and we will response to you</w:t>
      </w:r>
    </w:p>
    <w:p w14:paraId="2F80C13C" w14:textId="3C5E5F5A" w:rsidR="00597D3D" w:rsidRDefault="00E86362">
      <w:pPr>
        <w:pStyle w:val="Heading1"/>
      </w:pPr>
      <w:r>
        <w:t>8</w:t>
      </w:r>
      <w:r w:rsidR="003B2219">
        <w:t>. FAQ</w:t>
      </w:r>
    </w:p>
    <w:p w14:paraId="7981DAEF" w14:textId="101536A5" w:rsidR="00597D3D" w:rsidRDefault="003B2219">
      <w:pPr>
        <w:rPr>
          <w:rFonts w:hint="cs"/>
          <w:rtl/>
        </w:rPr>
      </w:pPr>
      <w:r>
        <w:t>frequently asked questions that users might have about the software.</w:t>
      </w:r>
      <w:r>
        <w:br/>
      </w:r>
      <w:r>
        <w:br/>
        <w:t xml:space="preserve">- Q: </w:t>
      </w:r>
      <w:r w:rsidR="005C7E35">
        <w:t>when the order will arrive</w:t>
      </w:r>
      <w:r>
        <w:t>?</w:t>
      </w:r>
      <w:r>
        <w:br/>
        <w:t xml:space="preserve">A: </w:t>
      </w:r>
      <w:r w:rsidR="005C7E35">
        <w:t xml:space="preserve">it takes almost 3 days </w:t>
      </w:r>
    </w:p>
    <w:p w14:paraId="05B8EF40" w14:textId="73470F43" w:rsidR="00597D3D" w:rsidRDefault="00E86362">
      <w:pPr>
        <w:pStyle w:val="Heading1"/>
      </w:pPr>
      <w:r>
        <w:t>9</w:t>
      </w:r>
      <w:r w:rsidR="003B2219">
        <w:t>. Contact Support</w:t>
      </w:r>
    </w:p>
    <w:p w14:paraId="22BF176F" w14:textId="40483893" w:rsidR="00597D3D" w:rsidRDefault="003B2219">
      <w:r>
        <w:t>This section provides contact details for technical support, including email addresses, phone numbers, or links to help centers.</w:t>
      </w:r>
      <w:r>
        <w:br/>
      </w:r>
      <w:r>
        <w:lastRenderedPageBreak/>
        <w:br/>
        <w:t>Example:</w:t>
      </w:r>
      <w:r>
        <w:br/>
        <w:t>For any further assistance, contact our support team:</w:t>
      </w:r>
      <w:r>
        <w:br/>
        <w:t>- Email: amrk123@gmail</w:t>
      </w:r>
      <w:r>
        <w:t>.com</w:t>
      </w:r>
      <w:r>
        <w:br/>
        <w:t>- Phone: +20 1012521797</w:t>
      </w:r>
      <w:r>
        <w:br/>
      </w:r>
      <w:r>
        <w:t>- Website: www.software.com/support</w:t>
      </w:r>
    </w:p>
    <w:sectPr w:rsidR="00597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624191">
    <w:abstractNumId w:val="8"/>
  </w:num>
  <w:num w:numId="2" w16cid:durableId="216359602">
    <w:abstractNumId w:val="6"/>
  </w:num>
  <w:num w:numId="3" w16cid:durableId="362902237">
    <w:abstractNumId w:val="5"/>
  </w:num>
  <w:num w:numId="4" w16cid:durableId="798377300">
    <w:abstractNumId w:val="4"/>
  </w:num>
  <w:num w:numId="5" w16cid:durableId="1306930618">
    <w:abstractNumId w:val="7"/>
  </w:num>
  <w:num w:numId="6" w16cid:durableId="225192661">
    <w:abstractNumId w:val="3"/>
  </w:num>
  <w:num w:numId="7" w16cid:durableId="2011449061">
    <w:abstractNumId w:val="2"/>
  </w:num>
  <w:num w:numId="8" w16cid:durableId="1693071059">
    <w:abstractNumId w:val="1"/>
  </w:num>
  <w:num w:numId="9" w16cid:durableId="71319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2219"/>
    <w:rsid w:val="004053DE"/>
    <w:rsid w:val="004A00AD"/>
    <w:rsid w:val="00597D3D"/>
    <w:rsid w:val="005C7E35"/>
    <w:rsid w:val="008E10CB"/>
    <w:rsid w:val="00915E07"/>
    <w:rsid w:val="00AA1D8D"/>
    <w:rsid w:val="00B47730"/>
    <w:rsid w:val="00CB0664"/>
    <w:rsid w:val="00E863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5CF33"/>
  <w14:defaultImageDpi w14:val="300"/>
  <w15:docId w15:val="{742507FE-DD46-465C-880F-AE1E5512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742</Words>
  <Characters>4230</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amrk123123@outlook.sa</cp:lastModifiedBy>
  <cp:revision>2</cp:revision>
  <dcterms:created xsi:type="dcterms:W3CDTF">2024-10-17T11:48:00Z</dcterms:created>
  <dcterms:modified xsi:type="dcterms:W3CDTF">2024-10-17T11:48:00Z</dcterms:modified>
  <cp:category/>
</cp:coreProperties>
</file>